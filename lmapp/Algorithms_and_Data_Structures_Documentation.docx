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0F71" w:rsidRPr="009A2FD0" w:rsidRDefault="00000000">
      <w:pPr>
        <w:rPr>
          <w:b/>
          <w:bCs/>
          <w:sz w:val="36"/>
          <w:szCs w:val="36"/>
        </w:rPr>
      </w:pPr>
      <w:r w:rsidRPr="009A2FD0">
        <w:rPr>
          <w:b/>
          <w:bCs/>
          <w:sz w:val="36"/>
          <w:szCs w:val="36"/>
        </w:rPr>
        <w:t>Algorithms and Data Structures Documentation</w:t>
      </w:r>
    </w:p>
    <w:p w:rsidR="00C40F71" w:rsidRPr="009A2FD0" w:rsidRDefault="00C40F71">
      <w:pPr>
        <w:rPr>
          <w:b/>
          <w:bCs/>
        </w:rPr>
      </w:pPr>
    </w:p>
    <w:p w:rsidR="00C40F71" w:rsidRPr="009A2FD0" w:rsidRDefault="00000000">
      <w:pPr>
        <w:rPr>
          <w:b/>
          <w:bCs/>
          <w:sz w:val="32"/>
          <w:szCs w:val="32"/>
        </w:rPr>
      </w:pPr>
      <w:r w:rsidRPr="009A2FD0">
        <w:rPr>
          <w:b/>
          <w:bCs/>
          <w:sz w:val="32"/>
          <w:szCs w:val="32"/>
        </w:rPr>
        <w:t>Overview</w:t>
      </w:r>
    </w:p>
    <w:p w:rsidR="00C40F71" w:rsidRDefault="00000000">
      <w:r>
        <w:t>This document provides detailed information about the algorithms and data structures implemented in the LockedMe.com application. Each algorithm is designed for optimal performance and maintainability.</w:t>
      </w:r>
    </w:p>
    <w:p w:rsidR="00C40F71" w:rsidRPr="009A2FD0" w:rsidRDefault="00000000">
      <w:pPr>
        <w:rPr>
          <w:b/>
          <w:bCs/>
          <w:sz w:val="32"/>
          <w:szCs w:val="32"/>
        </w:rPr>
      </w:pPr>
      <w:r w:rsidRPr="009A2FD0">
        <w:rPr>
          <w:b/>
          <w:bCs/>
          <w:sz w:val="32"/>
          <w:szCs w:val="32"/>
        </w:rPr>
        <w:t>Data Structures</w:t>
      </w:r>
    </w:p>
    <w:p w:rsidR="00C40F71" w:rsidRPr="009A2FD0" w:rsidRDefault="00000000">
      <w:pPr>
        <w:rPr>
          <w:b/>
          <w:bCs/>
          <w:i/>
          <w:iCs/>
        </w:rPr>
      </w:pPr>
      <w:r w:rsidRPr="009A2FD0">
        <w:rPr>
          <w:b/>
          <w:bCs/>
          <w:i/>
          <w:iCs/>
        </w:rPr>
        <w:t>TreeSet&lt;String&gt; - Primary File Storage</w:t>
      </w:r>
    </w:p>
    <w:p w:rsidR="00C40F71" w:rsidRDefault="00000000" w:rsidP="009A2FD0">
      <w:r>
        <w:t>Purpose: Store file names in sorted order with efficient operations</w:t>
      </w:r>
    </w:p>
    <w:p w:rsidR="00C40F71" w:rsidRDefault="00000000" w:rsidP="009A2FD0">
      <w:pPr>
        <w:pStyle w:val="ListParagraph"/>
        <w:numPr>
          <w:ilvl w:val="0"/>
          <w:numId w:val="26"/>
        </w:numPr>
      </w:pPr>
      <w:r>
        <w:t>Memory efficient compared to maintaining separate sorted lists</w:t>
      </w:r>
    </w:p>
    <w:p w:rsidR="00C40F71" w:rsidRDefault="00000000">
      <w:r w:rsidRPr="009A2FD0">
        <w:rPr>
          <w:b/>
          <w:bCs/>
          <w:i/>
          <w:iCs/>
        </w:rPr>
        <w:t>ArrayList&lt;String&gt; - File List Return</w:t>
      </w:r>
    </w:p>
    <w:p w:rsidR="00C40F71" w:rsidRDefault="00000000">
      <w:r>
        <w:t>Purpose: Convert TreeSet to List for indexed access and additional sorting</w:t>
      </w:r>
    </w:p>
    <w:p w:rsidR="00C40F71" w:rsidRDefault="00000000">
      <w:r>
        <w:t>Characteristics:</w:t>
      </w:r>
    </w:p>
    <w:p w:rsidR="00C40F71" w:rsidRDefault="00000000" w:rsidP="009A2FD0">
      <w:pPr>
        <w:pStyle w:val="ListParagraph"/>
        <w:numPr>
          <w:ilvl w:val="0"/>
          <w:numId w:val="24"/>
        </w:numPr>
      </w:pPr>
      <w:r>
        <w:t xml:space="preserve">Random Access: </w:t>
      </w:r>
      <w:proofErr w:type="gramStart"/>
      <w:r>
        <w:t>O(</w:t>
      </w:r>
      <w:proofErr w:type="gramEnd"/>
      <w:r>
        <w:t>1) indexed access for display</w:t>
      </w:r>
    </w:p>
    <w:p w:rsidR="009A2FD0" w:rsidRPr="009A2FD0" w:rsidRDefault="00000000" w:rsidP="009A2FD0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>
        <w:t>Dynamic Sizing: Automatic capacity managemen</w:t>
      </w:r>
      <w:r w:rsidR="009A2FD0">
        <w:t>t</w:t>
      </w:r>
    </w:p>
    <w:p w:rsidR="00C40F71" w:rsidRPr="009A2FD0" w:rsidRDefault="00000000">
      <w:pPr>
        <w:rPr>
          <w:b/>
          <w:bCs/>
          <w:sz w:val="32"/>
          <w:szCs w:val="32"/>
        </w:rPr>
      </w:pPr>
      <w:r w:rsidRPr="009A2FD0">
        <w:rPr>
          <w:b/>
          <w:bCs/>
          <w:sz w:val="32"/>
          <w:szCs w:val="32"/>
        </w:rPr>
        <w:t>Core Algorithms</w:t>
      </w:r>
    </w:p>
    <w:p w:rsidR="00C40F71" w:rsidRPr="009A2FD0" w:rsidRDefault="00000000">
      <w:pPr>
        <w:rPr>
          <w:b/>
          <w:bCs/>
        </w:rPr>
      </w:pPr>
      <w:r w:rsidRPr="009A2FD0">
        <w:rPr>
          <w:b/>
          <w:bCs/>
        </w:rPr>
        <w:t>File Addition Algorithm</w:t>
      </w:r>
    </w:p>
    <w:p w:rsidR="00C40F71" w:rsidRPr="009A2FD0" w:rsidRDefault="00000000">
      <w:pPr>
        <w:rPr>
          <w:b/>
          <w:bCs/>
        </w:rPr>
      </w:pPr>
      <w:r w:rsidRPr="009A2FD0">
        <w:rPr>
          <w:b/>
          <w:bCs/>
        </w:rPr>
        <w:t>Steps:</w:t>
      </w:r>
    </w:p>
    <w:p w:rsidR="00C40F71" w:rsidRDefault="00000000" w:rsidP="009A2FD0">
      <w:pPr>
        <w:pStyle w:val="ListParagraph"/>
        <w:numPr>
          <w:ilvl w:val="0"/>
          <w:numId w:val="22"/>
        </w:numPr>
      </w:pPr>
      <w:r>
        <w:t>Input validation and sanitization</w:t>
      </w:r>
    </w:p>
    <w:p w:rsidR="00C40F71" w:rsidRDefault="00000000" w:rsidP="009A2FD0">
      <w:pPr>
        <w:pStyle w:val="ListParagraph"/>
        <w:numPr>
          <w:ilvl w:val="0"/>
          <w:numId w:val="22"/>
        </w:numPr>
      </w:pPr>
      <w:r>
        <w:t xml:space="preserve">Duplicate check using </w:t>
      </w:r>
      <w:proofErr w:type="spellStart"/>
      <w:r>
        <w:t>TreeSet.contains</w:t>
      </w:r>
      <w:proofErr w:type="spellEnd"/>
      <w:r>
        <w:t>()</w:t>
      </w:r>
    </w:p>
    <w:p w:rsidR="00C40F71" w:rsidRDefault="00000000" w:rsidP="009A2FD0">
      <w:pPr>
        <w:pStyle w:val="ListParagraph"/>
        <w:numPr>
          <w:ilvl w:val="0"/>
          <w:numId w:val="22"/>
        </w:numPr>
      </w:pPr>
      <w:r>
        <w:t>Physical file creation</w:t>
      </w:r>
    </w:p>
    <w:p w:rsidR="00C40F71" w:rsidRDefault="00000000" w:rsidP="009A2FD0">
      <w:pPr>
        <w:pStyle w:val="ListParagraph"/>
        <w:numPr>
          <w:ilvl w:val="0"/>
          <w:numId w:val="22"/>
        </w:numPr>
      </w:pPr>
      <w:r>
        <w:t>Add to virtual file system</w:t>
      </w:r>
    </w:p>
    <w:p w:rsidR="00C40F71" w:rsidRPr="009A2FD0" w:rsidRDefault="00000000">
      <w:pPr>
        <w:rPr>
          <w:b/>
          <w:bCs/>
        </w:rPr>
      </w:pPr>
      <w:r w:rsidRPr="009A2FD0">
        <w:rPr>
          <w:b/>
          <w:bCs/>
        </w:rPr>
        <w:t>Optimization Techniques:</w:t>
      </w:r>
    </w:p>
    <w:p w:rsidR="00C40F71" w:rsidRDefault="00000000" w:rsidP="009A2FD0">
      <w:pPr>
        <w:pStyle w:val="ListParagraph"/>
        <w:numPr>
          <w:ilvl w:val="0"/>
          <w:numId w:val="19"/>
        </w:numPr>
      </w:pPr>
      <w:r>
        <w:t>Early termination on duplicate detection</w:t>
      </w:r>
    </w:p>
    <w:p w:rsidR="00C40F71" w:rsidRDefault="00000000" w:rsidP="009A2FD0">
      <w:pPr>
        <w:pStyle w:val="ListParagraph"/>
        <w:numPr>
          <w:ilvl w:val="0"/>
          <w:numId w:val="19"/>
        </w:numPr>
      </w:pPr>
      <w:r>
        <w:t>Atomic operation with rollback on failure</w:t>
      </w:r>
    </w:p>
    <w:p w:rsidR="00C40F71" w:rsidRDefault="00000000" w:rsidP="009A2FD0">
      <w:pPr>
        <w:pStyle w:val="ListParagraph"/>
        <w:numPr>
          <w:ilvl w:val="0"/>
          <w:numId w:val="19"/>
        </w:numPr>
      </w:pPr>
      <w:r>
        <w:t>Input validation</w:t>
      </w:r>
    </w:p>
    <w:p w:rsidR="00C40F71" w:rsidRDefault="00C40F71"/>
    <w:p w:rsidR="00C40F71" w:rsidRDefault="00000000" w:rsidP="009A2FD0">
      <w:r w:rsidRPr="009A2FD0">
        <w:rPr>
          <w:b/>
          <w:bCs/>
        </w:rPr>
        <w:t>File Deletion Algorithm</w:t>
      </w:r>
    </w:p>
    <w:p w:rsidR="00C40F71" w:rsidRPr="009A2FD0" w:rsidRDefault="00000000">
      <w:pPr>
        <w:rPr>
          <w:b/>
          <w:bCs/>
        </w:rPr>
      </w:pPr>
      <w:r w:rsidRPr="009A2FD0">
        <w:rPr>
          <w:b/>
          <w:bCs/>
        </w:rPr>
        <w:lastRenderedPageBreak/>
        <w:t>Safety Features:</w:t>
      </w:r>
    </w:p>
    <w:p w:rsidR="00C40F71" w:rsidRDefault="00000000" w:rsidP="009A2FD0">
      <w:pPr>
        <w:pStyle w:val="ListParagraph"/>
        <w:numPr>
          <w:ilvl w:val="0"/>
          <w:numId w:val="17"/>
        </w:numPr>
      </w:pPr>
      <w:r>
        <w:t>Existence verification</w:t>
      </w:r>
    </w:p>
    <w:p w:rsidR="00C40F71" w:rsidRDefault="009A2FD0" w:rsidP="009A2FD0">
      <w:pPr>
        <w:pStyle w:val="ListParagraph"/>
        <w:numPr>
          <w:ilvl w:val="0"/>
          <w:numId w:val="17"/>
        </w:numPr>
      </w:pPr>
      <w:r>
        <w:t>Case sensitivity</w:t>
      </w:r>
    </w:p>
    <w:p w:rsidR="00C40F71" w:rsidRPr="009A2FD0" w:rsidRDefault="00000000">
      <w:pPr>
        <w:rPr>
          <w:b/>
          <w:bCs/>
        </w:rPr>
      </w:pPr>
      <w:r w:rsidRPr="009A2FD0">
        <w:rPr>
          <w:b/>
          <w:bCs/>
        </w:rPr>
        <w:t>File Search Algorithm</w:t>
      </w:r>
    </w:p>
    <w:p w:rsidR="00C40F71" w:rsidRPr="009A2FD0" w:rsidRDefault="00000000">
      <w:pPr>
        <w:rPr>
          <w:b/>
          <w:bCs/>
        </w:rPr>
      </w:pPr>
      <w:r w:rsidRPr="009A2FD0">
        <w:rPr>
          <w:b/>
          <w:bCs/>
        </w:rPr>
        <w:t>Algorithm Analysis:</w:t>
      </w:r>
    </w:p>
    <w:p w:rsidR="00C40F71" w:rsidRDefault="00000000" w:rsidP="009A2FD0">
      <w:pPr>
        <w:pStyle w:val="ListParagraph"/>
        <w:numPr>
          <w:ilvl w:val="0"/>
          <w:numId w:val="15"/>
        </w:numPr>
      </w:pPr>
      <w:r>
        <w:t xml:space="preserve">Time Complexity: </w:t>
      </w:r>
      <w:proofErr w:type="gramStart"/>
      <w:r>
        <w:t>O(</w:t>
      </w:r>
      <w:proofErr w:type="gramEnd"/>
      <w:r>
        <w:t>log n)</w:t>
      </w:r>
    </w:p>
    <w:p w:rsidR="00C40F71" w:rsidRDefault="00000000" w:rsidP="009A2FD0">
      <w:pPr>
        <w:pStyle w:val="ListParagraph"/>
        <w:numPr>
          <w:ilvl w:val="0"/>
          <w:numId w:val="15"/>
        </w:numPr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C40F71" w:rsidRDefault="00000000" w:rsidP="009A2FD0">
      <w:pPr>
        <w:pStyle w:val="ListParagraph"/>
        <w:numPr>
          <w:ilvl w:val="0"/>
          <w:numId w:val="15"/>
        </w:numPr>
      </w:pPr>
      <w:r>
        <w:t>Search Method: Binary search in Red-Black tree</w:t>
      </w:r>
    </w:p>
    <w:p w:rsidR="00C40F71" w:rsidRPr="009A2FD0" w:rsidRDefault="00000000">
      <w:pPr>
        <w:rPr>
          <w:b/>
          <w:bCs/>
        </w:rPr>
      </w:pPr>
      <w:r w:rsidRPr="009A2FD0">
        <w:rPr>
          <w:b/>
          <w:bCs/>
        </w:rPr>
        <w:t>File Listing Algorithm</w:t>
      </w:r>
    </w:p>
    <w:p w:rsidR="00C40F71" w:rsidRDefault="00000000">
      <w:r>
        <w:t xml:space="preserve">public List&lt;String&gt; </w:t>
      </w:r>
      <w:proofErr w:type="gramStart"/>
      <w:r>
        <w:t>getAllFilesSorted(</w:t>
      </w:r>
      <w:proofErr w:type="gramEnd"/>
      <w:r>
        <w:t>) {</w:t>
      </w:r>
    </w:p>
    <w:p w:rsidR="00C40F71" w:rsidRDefault="00000000">
      <w:r>
        <w:t>List&lt;String&gt; sortedFiles = new ArrayList&lt;&gt;(virtualFileSystem);</w:t>
      </w:r>
    </w:p>
    <w:p w:rsidR="00C40F71" w:rsidRDefault="00000000">
      <w:r>
        <w:t>Collections.sort(sortedFiles, String.CASE_INSENSITIVE_ORDER);</w:t>
      </w:r>
    </w:p>
    <w:p w:rsidR="00C40F71" w:rsidRDefault="00000000">
      <w:r>
        <w:t>return sortedFiles;</w:t>
      </w:r>
    </w:p>
    <w:p w:rsidR="00C40F71" w:rsidRDefault="00000000">
      <w:r>
        <w:t>}</w:t>
      </w:r>
    </w:p>
    <w:p w:rsidR="00C40F71" w:rsidRDefault="00000000">
      <w:r>
        <w:t>Algorithm Analysis:</w:t>
      </w:r>
    </w:p>
    <w:p w:rsidR="00C40F71" w:rsidRDefault="00000000" w:rsidP="009A2FD0">
      <w:pPr>
        <w:pStyle w:val="ListParagraph"/>
        <w:numPr>
          <w:ilvl w:val="0"/>
          <w:numId w:val="13"/>
        </w:numPr>
      </w:pPr>
      <w:r>
        <w:t xml:space="preserve">Time Complexity: </w:t>
      </w:r>
      <w:proofErr w:type="gramStart"/>
      <w:r>
        <w:t>O(</w:t>
      </w:r>
      <w:proofErr w:type="gramEnd"/>
      <w:r>
        <w:t>n log n)</w:t>
      </w:r>
    </w:p>
    <w:p w:rsidR="00C40F71" w:rsidRPr="009A2FD0" w:rsidRDefault="00000000" w:rsidP="009A2FD0">
      <w:pPr>
        <w:pStyle w:val="ListParagraph"/>
        <w:numPr>
          <w:ilvl w:val="0"/>
          <w:numId w:val="13"/>
        </w:numPr>
        <w:rPr>
          <w:b/>
          <w:bCs/>
        </w:rPr>
      </w:pPr>
      <w:r>
        <w:t>Space Complexity: O(n)</w:t>
      </w:r>
    </w:p>
    <w:p w:rsidR="00C40F71" w:rsidRDefault="00C40F71"/>
    <w:p w:rsidR="00C40F71" w:rsidRPr="009A2FD0" w:rsidRDefault="00000000">
      <w:pPr>
        <w:rPr>
          <w:b/>
          <w:bCs/>
          <w:sz w:val="32"/>
          <w:szCs w:val="32"/>
        </w:rPr>
      </w:pPr>
      <w:r w:rsidRPr="009A2FD0">
        <w:rPr>
          <w:b/>
          <w:bCs/>
          <w:sz w:val="32"/>
          <w:szCs w:val="32"/>
        </w:rPr>
        <w:t>Algorithm Design Decisions</w:t>
      </w:r>
    </w:p>
    <w:p w:rsidR="00C40F71" w:rsidRPr="009A2FD0" w:rsidRDefault="00000000">
      <w:pPr>
        <w:rPr>
          <w:b/>
          <w:bCs/>
        </w:rPr>
      </w:pPr>
      <w:r w:rsidRPr="009A2FD0">
        <w:rPr>
          <w:b/>
          <w:bCs/>
        </w:rPr>
        <w:t xml:space="preserve">TreeSet vs HashMap vs </w:t>
      </w:r>
      <w:proofErr w:type="spellStart"/>
      <w:r w:rsidRPr="009A2FD0">
        <w:rPr>
          <w:b/>
          <w:bCs/>
        </w:rPr>
        <w:t>ArrayList</w:t>
      </w:r>
      <w:proofErr w:type="spellEnd"/>
    </w:p>
    <w:p w:rsidR="00C40F71" w:rsidRPr="009A2FD0" w:rsidRDefault="00000000">
      <w:pPr>
        <w:rPr>
          <w:b/>
          <w:bCs/>
          <w:i/>
          <w:iCs/>
        </w:rPr>
      </w:pPr>
      <w:r w:rsidRPr="009A2FD0">
        <w:rPr>
          <w:b/>
          <w:bCs/>
          <w:i/>
          <w:iCs/>
        </w:rPr>
        <w:t>Chosen: TreeSet</w:t>
      </w:r>
    </w:p>
    <w:p w:rsidR="00C40F71" w:rsidRPr="009A2FD0" w:rsidRDefault="00000000">
      <w:pPr>
        <w:rPr>
          <w:b/>
          <w:bCs/>
        </w:rPr>
      </w:pPr>
      <w:r w:rsidRPr="009A2FD0">
        <w:rPr>
          <w:b/>
          <w:bCs/>
        </w:rPr>
        <w:t>Reasoning:</w:t>
      </w:r>
    </w:p>
    <w:p w:rsidR="00C40F71" w:rsidRDefault="00000000" w:rsidP="009A2FD0">
      <w:pPr>
        <w:pStyle w:val="ListParagraph"/>
        <w:numPr>
          <w:ilvl w:val="0"/>
          <w:numId w:val="11"/>
        </w:numPr>
      </w:pPr>
      <w:r>
        <w:t>Automatic sorting</w:t>
      </w:r>
    </w:p>
    <w:p w:rsidR="00C40F71" w:rsidRDefault="00000000" w:rsidP="009A2FD0">
      <w:pPr>
        <w:pStyle w:val="ListParagraph"/>
        <w:numPr>
          <w:ilvl w:val="0"/>
          <w:numId w:val="11"/>
        </w:numPr>
      </w:pPr>
      <w:r>
        <w:t>Duplicate prevention</w:t>
      </w:r>
    </w:p>
    <w:p w:rsidR="00C40F71" w:rsidRDefault="00000000" w:rsidP="009A2FD0">
      <w:pPr>
        <w:pStyle w:val="ListParagraph"/>
        <w:numPr>
          <w:ilvl w:val="0"/>
          <w:numId w:val="11"/>
        </w:numPr>
      </w:pPr>
      <w:r>
        <w:t>Efficient search</w:t>
      </w:r>
    </w:p>
    <w:p w:rsidR="00C40F71" w:rsidRDefault="00000000" w:rsidP="009A2FD0">
      <w:pPr>
        <w:pStyle w:val="ListParagraph"/>
        <w:numPr>
          <w:ilvl w:val="0"/>
          <w:numId w:val="11"/>
        </w:numPr>
      </w:pPr>
      <w:r>
        <w:t>Memory efficient</w:t>
      </w:r>
    </w:p>
    <w:p w:rsidR="00C40F71" w:rsidRPr="009A2FD0" w:rsidRDefault="00000000">
      <w:pPr>
        <w:rPr>
          <w:b/>
          <w:bCs/>
        </w:rPr>
      </w:pPr>
      <w:r w:rsidRPr="009A2FD0">
        <w:rPr>
          <w:b/>
          <w:bCs/>
        </w:rPr>
        <w:t>Case-Sensitive vs Case-Insensitive</w:t>
      </w:r>
    </w:p>
    <w:p w:rsidR="00C40F71" w:rsidRDefault="00000000">
      <w:r>
        <w:t>Implementation: Hybrid approach</w:t>
      </w:r>
    </w:p>
    <w:p w:rsidR="00C40F71" w:rsidRDefault="00000000" w:rsidP="009A2FD0">
      <w:pPr>
        <w:pStyle w:val="ListParagraph"/>
        <w:numPr>
          <w:ilvl w:val="0"/>
          <w:numId w:val="11"/>
        </w:numPr>
      </w:pPr>
      <w:r>
        <w:t>Internal: Case-insensitive</w:t>
      </w:r>
    </w:p>
    <w:p w:rsidR="00C40F71" w:rsidRDefault="00000000" w:rsidP="009A2FD0">
      <w:pPr>
        <w:pStyle w:val="ListParagraph"/>
        <w:numPr>
          <w:ilvl w:val="0"/>
          <w:numId w:val="11"/>
        </w:numPr>
      </w:pPr>
      <w:r>
        <w:lastRenderedPageBreak/>
        <w:t>Search: Case-sensitive</w:t>
      </w:r>
    </w:p>
    <w:p w:rsidR="009A2FD0" w:rsidRDefault="00000000" w:rsidP="009A2FD0">
      <w:pPr>
        <w:pStyle w:val="ListParagraph"/>
        <w:numPr>
          <w:ilvl w:val="0"/>
          <w:numId w:val="11"/>
        </w:numPr>
      </w:pPr>
      <w:r>
        <w:t>Display: Case-insensitive</w:t>
      </w:r>
    </w:p>
    <w:p w:rsidR="00C40F71" w:rsidRPr="009A2FD0" w:rsidRDefault="00000000">
      <w:pPr>
        <w:rPr>
          <w:b/>
          <w:bCs/>
        </w:rPr>
      </w:pPr>
      <w:r w:rsidRPr="009A2FD0">
        <w:rPr>
          <w:b/>
          <w:bCs/>
        </w:rPr>
        <w:t>Future Optimizations</w:t>
      </w:r>
    </w:p>
    <w:p w:rsidR="00C40F71" w:rsidRDefault="00000000" w:rsidP="009A2FD0">
      <w:pPr>
        <w:pStyle w:val="ListParagraph"/>
        <w:numPr>
          <w:ilvl w:val="0"/>
          <w:numId w:val="11"/>
        </w:numPr>
      </w:pPr>
      <w:r>
        <w:t>Database Integration</w:t>
      </w:r>
    </w:p>
    <w:p w:rsidR="00C40F71" w:rsidRDefault="00000000" w:rsidP="009A2FD0">
      <w:pPr>
        <w:pStyle w:val="ListParagraph"/>
        <w:numPr>
          <w:ilvl w:val="0"/>
          <w:numId w:val="11"/>
        </w:numPr>
      </w:pPr>
      <w:r>
        <w:t>Caching</w:t>
      </w:r>
    </w:p>
    <w:p w:rsidR="00C40F71" w:rsidRDefault="00000000" w:rsidP="009A2FD0">
      <w:pPr>
        <w:pStyle w:val="ListParagraph"/>
        <w:numPr>
          <w:ilvl w:val="0"/>
          <w:numId w:val="11"/>
        </w:numPr>
      </w:pPr>
      <w:r>
        <w:t>Indexing</w:t>
      </w:r>
    </w:p>
    <w:p w:rsidR="00C40F71" w:rsidRDefault="00000000" w:rsidP="009A2FD0">
      <w:pPr>
        <w:pStyle w:val="ListParagraph"/>
        <w:numPr>
          <w:ilvl w:val="0"/>
          <w:numId w:val="11"/>
        </w:numPr>
      </w:pPr>
      <w:r>
        <w:t>Parallel Processing</w:t>
      </w:r>
    </w:p>
    <w:p w:rsidR="00C40F71" w:rsidRDefault="00000000" w:rsidP="009A2FD0">
      <w:pPr>
        <w:pStyle w:val="ListParagraph"/>
        <w:numPr>
          <w:ilvl w:val="0"/>
          <w:numId w:val="11"/>
        </w:numPr>
      </w:pPr>
      <w:r>
        <w:t>Lazy Loading</w:t>
      </w:r>
    </w:p>
    <w:sectPr w:rsidR="00C40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005E61"/>
    <w:multiLevelType w:val="hybridMultilevel"/>
    <w:tmpl w:val="FC32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A4E33"/>
    <w:multiLevelType w:val="hybridMultilevel"/>
    <w:tmpl w:val="73B0C05C"/>
    <w:lvl w:ilvl="0" w:tplc="7A8A6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6A0680"/>
    <w:multiLevelType w:val="hybridMultilevel"/>
    <w:tmpl w:val="2C784692"/>
    <w:lvl w:ilvl="0" w:tplc="7A8A6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F72A4"/>
    <w:multiLevelType w:val="hybridMultilevel"/>
    <w:tmpl w:val="17E4EE9C"/>
    <w:lvl w:ilvl="0" w:tplc="7A8A66AA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421F2"/>
    <w:multiLevelType w:val="hybridMultilevel"/>
    <w:tmpl w:val="EB54847E"/>
    <w:lvl w:ilvl="0" w:tplc="7A8A6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026275"/>
    <w:multiLevelType w:val="hybridMultilevel"/>
    <w:tmpl w:val="FC6084E4"/>
    <w:lvl w:ilvl="0" w:tplc="7A8A6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76DE5"/>
    <w:multiLevelType w:val="hybridMultilevel"/>
    <w:tmpl w:val="C374A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F91DCA"/>
    <w:multiLevelType w:val="hybridMultilevel"/>
    <w:tmpl w:val="3CB41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847F5"/>
    <w:multiLevelType w:val="hybridMultilevel"/>
    <w:tmpl w:val="85D0E422"/>
    <w:lvl w:ilvl="0" w:tplc="7A8A6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4607F"/>
    <w:multiLevelType w:val="hybridMultilevel"/>
    <w:tmpl w:val="6F069FE4"/>
    <w:lvl w:ilvl="0" w:tplc="7A8A6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B0B80"/>
    <w:multiLevelType w:val="hybridMultilevel"/>
    <w:tmpl w:val="A61E509E"/>
    <w:lvl w:ilvl="0" w:tplc="7A8A6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9082F"/>
    <w:multiLevelType w:val="hybridMultilevel"/>
    <w:tmpl w:val="7A00EEC0"/>
    <w:lvl w:ilvl="0" w:tplc="7A8A6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E1AFF"/>
    <w:multiLevelType w:val="hybridMultilevel"/>
    <w:tmpl w:val="B26EAED0"/>
    <w:lvl w:ilvl="0" w:tplc="7A8A6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62911"/>
    <w:multiLevelType w:val="hybridMultilevel"/>
    <w:tmpl w:val="4D8662C6"/>
    <w:lvl w:ilvl="0" w:tplc="7A8A6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6498F"/>
    <w:multiLevelType w:val="hybridMultilevel"/>
    <w:tmpl w:val="57888EEE"/>
    <w:lvl w:ilvl="0" w:tplc="7A8A6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963E0"/>
    <w:multiLevelType w:val="hybridMultilevel"/>
    <w:tmpl w:val="9F668218"/>
    <w:lvl w:ilvl="0" w:tplc="7A8A6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40A85"/>
    <w:multiLevelType w:val="hybridMultilevel"/>
    <w:tmpl w:val="24485686"/>
    <w:lvl w:ilvl="0" w:tplc="7A8A6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104D5"/>
    <w:multiLevelType w:val="hybridMultilevel"/>
    <w:tmpl w:val="A0464C02"/>
    <w:lvl w:ilvl="0" w:tplc="7A8A6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F0D0F"/>
    <w:multiLevelType w:val="hybridMultilevel"/>
    <w:tmpl w:val="1ACC8AC8"/>
    <w:lvl w:ilvl="0" w:tplc="7A8A66AA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812193">
    <w:abstractNumId w:val="8"/>
  </w:num>
  <w:num w:numId="2" w16cid:durableId="439564683">
    <w:abstractNumId w:val="6"/>
  </w:num>
  <w:num w:numId="3" w16cid:durableId="1350133446">
    <w:abstractNumId w:val="5"/>
  </w:num>
  <w:num w:numId="4" w16cid:durableId="139538244">
    <w:abstractNumId w:val="4"/>
  </w:num>
  <w:num w:numId="5" w16cid:durableId="1363094290">
    <w:abstractNumId w:val="7"/>
  </w:num>
  <w:num w:numId="6" w16cid:durableId="1674912813">
    <w:abstractNumId w:val="3"/>
  </w:num>
  <w:num w:numId="7" w16cid:durableId="2023359336">
    <w:abstractNumId w:val="2"/>
  </w:num>
  <w:num w:numId="8" w16cid:durableId="1820268914">
    <w:abstractNumId w:val="1"/>
  </w:num>
  <w:num w:numId="9" w16cid:durableId="1302925336">
    <w:abstractNumId w:val="0"/>
  </w:num>
  <w:num w:numId="10" w16cid:durableId="1786383747">
    <w:abstractNumId w:val="9"/>
  </w:num>
  <w:num w:numId="11" w16cid:durableId="821119695">
    <w:abstractNumId w:val="25"/>
  </w:num>
  <w:num w:numId="12" w16cid:durableId="1928732700">
    <w:abstractNumId w:val="10"/>
  </w:num>
  <w:num w:numId="13" w16cid:durableId="613247695">
    <w:abstractNumId w:val="21"/>
  </w:num>
  <w:num w:numId="14" w16cid:durableId="101456532">
    <w:abstractNumId w:val="24"/>
  </w:num>
  <w:num w:numId="15" w16cid:durableId="1431705832">
    <w:abstractNumId w:val="20"/>
  </w:num>
  <w:num w:numId="16" w16cid:durableId="1417361214">
    <w:abstractNumId w:val="11"/>
  </w:num>
  <w:num w:numId="17" w16cid:durableId="913468744">
    <w:abstractNumId w:val="17"/>
  </w:num>
  <w:num w:numId="18" w16cid:durableId="1973750641">
    <w:abstractNumId w:val="14"/>
  </w:num>
  <w:num w:numId="19" w16cid:durableId="814759261">
    <w:abstractNumId w:val="26"/>
  </w:num>
  <w:num w:numId="20" w16cid:durableId="1692149230">
    <w:abstractNumId w:val="22"/>
  </w:num>
  <w:num w:numId="21" w16cid:durableId="961307633">
    <w:abstractNumId w:val="15"/>
  </w:num>
  <w:num w:numId="22" w16cid:durableId="255792833">
    <w:abstractNumId w:val="16"/>
  </w:num>
  <w:num w:numId="23" w16cid:durableId="560139778">
    <w:abstractNumId w:val="13"/>
  </w:num>
  <w:num w:numId="24" w16cid:durableId="1778865274">
    <w:abstractNumId w:val="27"/>
  </w:num>
  <w:num w:numId="25" w16cid:durableId="618688970">
    <w:abstractNumId w:val="19"/>
  </w:num>
  <w:num w:numId="26" w16cid:durableId="1426613101">
    <w:abstractNumId w:val="12"/>
  </w:num>
  <w:num w:numId="27" w16cid:durableId="1318727965">
    <w:abstractNumId w:val="23"/>
  </w:num>
  <w:num w:numId="28" w16cid:durableId="9877851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11156"/>
    <w:rsid w:val="009A2FD0"/>
    <w:rsid w:val="00AA1D8D"/>
    <w:rsid w:val="00B47730"/>
    <w:rsid w:val="00C40F7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B9DE6"/>
  <w14:defaultImageDpi w14:val="300"/>
  <w15:docId w15:val="{C519F255-44AB-49D4-9B2E-8D20F481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Saksham Sengar</cp:lastModifiedBy>
  <cp:revision>2</cp:revision>
  <dcterms:created xsi:type="dcterms:W3CDTF">2025-06-22T11:55:00Z</dcterms:created>
  <dcterms:modified xsi:type="dcterms:W3CDTF">2025-06-22T11:55:00Z</dcterms:modified>
  <cp:category/>
</cp:coreProperties>
</file>